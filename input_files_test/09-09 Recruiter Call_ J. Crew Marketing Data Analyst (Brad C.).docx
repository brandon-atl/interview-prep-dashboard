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r>
        <w:t xml:space="preserve">09-09 Recruiter Call: J. Crew Marketing Data Analyst (Brad C.)</w:t>
      </w:r>
    </w:p>
    <w:p>
      <w:pPr>
        <w:pStyle w:val="6"/>
      </w:pPr>
      <w:r>
        <w:t xml:space="preserve">2025-09-13 18:56:33</w:t>
      </w:r>
    </w:p>
    <w:p>
      <w:pPr>
        <w:pStyle w:val="FirstParagraph"/>
      </w:pPr>
      <w:r>
        <w:rPr>
          <w:b/>
          <w:bCs/>
        </w:rPr>
        <w:t xml:space="preserve">00:00:00 Brandon A.</w:t>
      </w:r>
      <w:r>
        <w:br/>
      </w:r>
      <w:r>
        <w:t xml:space="preserve">Oh, nice, nice. Yeah. It's 74 up here, but that's pretty cool for down here. Yeah, Trulieve. Yeah, you got it right. Yeah, I was there for about a year. And then, yeah, I wrapped it up in January. And then since then, I've done pretty much just kind of freelance consulting, like tech consulting.</w:t>
      </w:r>
    </w:p>
    <w:p>
      <w:pPr>
        <w:pStyle w:val="a2"/>
      </w:pPr>
      <w:r>
        <w:rPr>
          <w:b/>
          <w:bCs/>
        </w:rPr>
        <w:t xml:space="preserve">00:00:37 Brandon A.</w:t>
      </w:r>
      <w:r>
        <w:br/>
      </w:r>
      <w:r>
        <w:t xml:space="preserve">And, yeah, I'm looking for a new role at the moment.</w:t>
      </w:r>
    </w:p>
    <w:p>
      <w:pPr>
        <w:pStyle w:val="a2"/>
      </w:pPr>
      <w:r>
        <w:rPr>
          <w:b/>
          <w:bCs/>
        </w:rPr>
        <w:t xml:space="preserve">00:00:43 Brad M.</w:t>
      </w:r>
      <w:r>
        <w:br/>
      </w:r>
      <w:r>
        <w:t xml:space="preserve">This is a remote role with J.Crew Clothing Company.</w:t>
      </w:r>
    </w:p>
    <w:p>
      <w:pPr>
        <w:pStyle w:val="a2"/>
      </w:pPr>
      <w:r>
        <w:rPr>
          <w:b/>
          <w:bCs/>
        </w:rPr>
        <w:t xml:space="preserve">00:00:47 Brandon A.</w:t>
      </w:r>
      <w:r>
        <w:br/>
      </w:r>
      <w:r>
        <w:t xml:space="preserve">Oh, yeah.</w:t>
      </w:r>
    </w:p>
    <w:p>
      <w:pPr>
        <w:pStyle w:val="a2"/>
      </w:pPr>
      <w:r>
        <w:rPr>
          <w:b/>
          <w:bCs/>
        </w:rPr>
        <w:t xml:space="preserve">00:00:48 Brad M.</w:t>
      </w:r>
      <w:r>
        <w:br/>
      </w:r>
      <w:r>
        <w:t xml:space="preserve">Do you have any retail experience at all.</w:t>
      </w:r>
    </w:p>
    <w:p>
      <w:pPr>
        <w:pStyle w:val="a2"/>
      </w:pPr>
      <w:r>
        <w:rPr>
          <w:b/>
          <w:bCs/>
        </w:rPr>
        <w:t xml:space="preserve">00:00:52 Brandon A.</w:t>
      </w:r>
      <w:r>
        <w:br/>
      </w:r>
      <w:r>
        <w:t xml:space="preserve">Yeah, yeah, I do, actually. I mean, I used to work in retail, but I have some, like, actual, like, data experience with retail. I left I left Trulieve I was at like 64 an hour give or take but I'm pretty flexible you know I look at the entire the big picture or whatever not this base salary.</w:t>
      </w:r>
    </w:p>
    <w:p>
      <w:pPr>
        <w:pStyle w:val="a2"/>
      </w:pPr>
      <w:r>
        <w:rPr>
          <w:b/>
          <w:bCs/>
        </w:rPr>
        <w:t xml:space="preserve">00:01:44 Brad M.</w:t>
      </w:r>
      <w:r>
        <w:br/>
      </w:r>
      <w:r>
        <w:t xml:space="preserve">you know they kept they just kept her on as a contractor it was easier for them just to renew her than it was to convert her yeah she left she kind of wanted to go a different direction got a so she left. As a result, we're kind of in the magic 230, but I think we're kind of pigeonholed into the budget that she was at. She made $55 an hour.</w:t>
      </w:r>
    </w:p>
    <w:p>
      <w:pPr>
        <w:pStyle w:val="a2"/>
      </w:pPr>
      <w:r>
        <w:rPr>
          <w:b/>
          <w:bCs/>
        </w:rPr>
        <w:t xml:space="preserve">00:02:12 Brandon A.</w:t>
      </w:r>
      <w:r>
        <w:br/>
      </w:r>
      <w:r>
        <w:t xml:space="preserve">Yeah, that's something I would definitely be open to. I just wrapped up a couple of interviews with Google last week, and it was at that rate.</w:t>
      </w:r>
    </w:p>
    <w:p>
      <w:pPr>
        <w:pStyle w:val="a2"/>
      </w:pPr>
      <w:r>
        <w:rPr>
          <w:b/>
          <w:bCs/>
        </w:rPr>
        <w:t xml:space="preserve">00:02:23 Brad M.</w:t>
      </w:r>
      <w:r>
        <w:br/>
      </w:r>
      <w:r>
        <w:t xml:space="preserve">All right, cool. Let's see if we've got some other interviews. I mean, technology-wise, it looks like you're dead on sequel, Snowflake, and all that stuff.</w:t>
      </w:r>
    </w:p>
    <w:p>
      <w:pPr>
        <w:pStyle w:val="a2"/>
      </w:pPr>
      <w:r>
        <w:rPr>
          <w:b/>
          <w:bCs/>
        </w:rPr>
        <w:t xml:space="preserve">00:02:34 Brandon A.</w:t>
      </w:r>
      <w:r>
        <w:br/>
      </w:r>
      <w:r>
        <w:t xml:space="preserve">Oh, yeah.</w:t>
      </w:r>
    </w:p>
    <w:p>
      <w:pPr>
        <w:pStyle w:val="a2"/>
      </w:pPr>
      <w:r>
        <w:rPr>
          <w:b/>
          <w:bCs/>
        </w:rPr>
        <w:t xml:space="preserve">00:02:34 Brad M.</w:t>
      </w:r>
      <w:r>
        <w:br/>
      </w:r>
      <w:r>
        <w:t xml:space="preserve">I think it's worth getting you over there. I'll send you a right to represent. I have your resume. Send me back two references. I'm not going to call them yet. I just need to put them in your file.</w:t>
      </w:r>
    </w:p>
    <w:p>
      <w:pPr>
        <w:pStyle w:val="a2"/>
      </w:pPr>
      <w:r>
        <w:rPr>
          <w:b/>
          <w:bCs/>
        </w:rPr>
        <w:t xml:space="preserve">00:02:49 Brandon A.</w:t>
      </w:r>
      <w:r>
        <w:br/>
      </w:r>
      <w:r>
        <w:t xml:space="preserve">Yeah, for sure.</w:t>
      </w:r>
    </w:p>
    <w:p>
      <w:pPr>
        <w:pStyle w:val="a2"/>
      </w:pPr>
      <w:r>
        <w:rPr>
          <w:b/>
          <w:bCs/>
        </w:rPr>
        <w:t xml:space="preserve">00:02:50 Brad M.</w:t>
      </w:r>
      <w:r>
        <w:br/>
      </w:r>
      <w:r>
        <w:t xml:space="preserve">And then I think I need a month and day of your birth left for your social, and I'm sure every other company in there.</w:t>
      </w:r>
    </w:p>
    <w:p>
      <w:pPr>
        <w:pStyle w:val="a2"/>
      </w:pPr>
      <w:r>
        <w:rPr>
          <w:b/>
          <w:bCs/>
        </w:rPr>
        <w:t xml:space="preserve">00:03:00 Brandon A.</w:t>
      </w:r>
      <w:r>
        <w:br/>
      </w:r>
      <w:r>
        <w:t xml:space="preserve">Yeah, exactly, I'm used to it. I like to get down to business, though, I appreciate it.</w:t>
      </w:r>
    </w:p>
    <w:p>
      <w:pPr>
        <w:pStyle w:val="a2"/>
      </w:pPr>
      <w:r>
        <w:rPr>
          <w:b/>
          <w:bCs/>
        </w:rPr>
        <w:t xml:space="preserve">00:03:08 Brad M.</w:t>
      </w:r>
      <w:r>
        <w:br/>
      </w:r>
      <w:r>
        <w:t xml:space="preserve">Yeah, what's your birthday.</w:t>
      </w:r>
    </w:p>
    <w:p>
      <w:pPr>
        <w:pStyle w:val="a2"/>
      </w:pPr>
      <w:r>
        <w:rPr>
          <w:b/>
          <w:bCs/>
        </w:rPr>
        <w:t xml:space="preserve">00:03:11 Brandon A.</w:t>
      </w:r>
      <w:r>
        <w:br/>
      </w:r>
      <w:r>
        <w:t xml:space="preserve">Yeah, it's May of 1996, May 30th.</w:t>
      </w:r>
    </w:p>
    <w:p>
      <w:pPr>
        <w:pStyle w:val="a2"/>
      </w:pPr>
      <w:r>
        <w:rPr>
          <w:b/>
          <w:bCs/>
        </w:rPr>
        <w:t xml:space="preserve">00:03:16 Brad M.</w:t>
      </w:r>
      <w:r>
        <w:br/>
      </w:r>
      <w:r>
        <w:t xml:space="preserve">What about the last four of your socials.</w:t>
      </w:r>
    </w:p>
    <w:p>
      <w:pPr>
        <w:pStyle w:val="a2"/>
      </w:pPr>
      <w:r>
        <w:rPr>
          <w:b/>
          <w:bCs/>
        </w:rPr>
        <w:t xml:space="preserve">00:03:20 Brandon A.</w:t>
      </w:r>
      <w:r>
        <w:br/>
      </w:r>
      <w:r>
        <w:t xml:space="preserve">Yeah, it's 2546.</w:t>
      </w:r>
    </w:p>
    <w:p>
      <w:pPr>
        <w:pStyle w:val="a2"/>
      </w:pPr>
      <w:r>
        <w:rPr>
          <w:b/>
          <w:bCs/>
        </w:rPr>
        <w:t xml:space="preserve">00:03:22 Brad M.</w:t>
      </w:r>
      <w:r>
        <w:br/>
      </w:r>
      <w:r>
        <w:t xml:space="preserve">Alright, cool. I just sent you the right to represent. Alright, so, yeah, just send that back to me, send back the references, I'll get you submitted, and we can rock and roll.</w:t>
      </w:r>
    </w:p>
    <w:p>
      <w:pPr>
        <w:pStyle w:val="a2"/>
      </w:pPr>
      <w:r>
        <w:rPr>
          <w:b/>
          <w:bCs/>
        </w:rPr>
        <w:t xml:space="preserve">00:03:45 Brandon A.</w:t>
      </w:r>
      <w:r>
        <w:br/>
      </w:r>
      <w:r>
        <w:t xml:space="preserve">Sounds good, do you know about how quickly they're looking to place somebody for this.</w:t>
      </w:r>
    </w:p>
    <w:p>
      <w:pPr>
        <w:pStyle w:val="a2"/>
      </w:pPr>
      <w:r>
        <w:rPr>
          <w:b/>
          <w:bCs/>
        </w:rPr>
        <w:t xml:space="preserve">00:03:51 Brad M.</w:t>
      </w:r>
      <w:r>
        <w:br/>
      </w:r>
      <w:r>
        <w:t xml:space="preserve">They're motivated because she just gave notice yesterday.</w:t>
      </w:r>
    </w:p>
    <w:p>
      <w:pPr>
        <w:pStyle w:val="a2"/>
      </w:pPr>
      <w:r>
        <w:rPr>
          <w:b/>
          <w:bCs/>
        </w:rPr>
        <w:t xml:space="preserve">00:03:54 Brandon A.</w:t>
      </w:r>
      <w:r>
        <w:br/>
      </w:r>
      <w:r>
        <w:t xml:space="preserve">Oh, yeah, that'll do it, right? Yeah, I can get that sent over, yes. As soon as I see it.</w:t>
      </w:r>
    </w:p>
    <w:p>
      <w:pPr>
        <w:pStyle w:val="a2"/>
      </w:pPr>
      <w:r>
        <w:rPr>
          <w:b/>
          <w:bCs/>
        </w:rPr>
        <w:t xml:space="preserve">00:04:01 Brad M.</w:t>
      </w:r>
      <w:r>
        <w:br/>
      </w:r>
      <w:r>
        <w:t xml:space="preserve">Yeah, shoot it over. And you have, are you on LinkedIn? I think I found you on LinkedIn, right? So I should have that somewhere.</w:t>
      </w:r>
    </w:p>
    <w:p>
      <w:pPr>
        <w:pStyle w:val="a2"/>
      </w:pPr>
      <w:r>
        <w:rPr>
          <w:b/>
          <w:bCs/>
        </w:rPr>
        <w:t xml:space="preserve">00:04:10 Brandon A.</w:t>
      </w:r>
      <w:r>
        <w:br/>
      </w:r>
      <w:r>
        <w:t xml:space="preserve">Yeah, it's on, it's, yeah, I'm on LinkedIn. Yeah.</w:t>
      </w:r>
    </w:p>
    <w:p>
      <w:pPr>
        <w:pStyle w:val="a2"/>
      </w:pPr>
      <w:r>
        <w:rPr>
          <w:b/>
          <w:bCs/>
        </w:rPr>
        <w:t xml:space="preserve">00:04:19 Brad M.</w:t>
      </w:r>
      <w:r>
        <w:br/>
      </w:r>
      <w:r>
        <w:t xml:space="preserve">Yeah, I'm talking to the manager at Tier 4. So I'd like to be able to say, you know, I just talked to a guy, Brandon Abbott. He looks like a great fit. When do you want to talk to him.</w:t>
      </w:r>
    </w:p>
    <w:p>
      <w:pPr>
        <w:pStyle w:val="a2"/>
      </w:pPr>
      <w:r>
        <w:rPr>
          <w:b/>
          <w:bCs/>
        </w:rPr>
        <w:t xml:space="preserve">00:04:31 Brandon A.</w:t>
      </w:r>
      <w:r>
        <w:br/>
      </w:r>
      <w:r>
        <w:t xml:space="preserve">Yeah, I'm pretty, yeah, I'm pretty wide open. Anytime this week or any day, anytime, yeah.</w:t>
      </w:r>
    </w:p>
    <w:p>
      <w:pPr>
        <w:pStyle w:val="a2"/>
      </w:pPr>
      <w:r>
        <w:rPr>
          <w:b/>
          <w:bCs/>
        </w:rPr>
        <w:t xml:space="preserve">00:04:39 Brad M.</w:t>
      </w:r>
      <w:r>
        <w:br/>
      </w:r>
      <w:r>
        <w:t xml:space="preserve">Tier back from the Google.</w:t>
      </w:r>
    </w:p>
    <w:p>
      <w:pPr>
        <w:pStyle w:val="a2"/>
      </w:pPr>
      <w:r>
        <w:rPr>
          <w:b/>
          <w:bCs/>
        </w:rPr>
        <w:t xml:space="preserve">00:04:45 Brandon A.</w:t>
      </w:r>
      <w:r>
        <w:br/>
      </w:r>
      <w:r>
        <w:t xml:space="preserve">Yeah, so that was a second round. So any, pretty much sometime today or tomorrow. But it's, I think I have maybe two more. If I, if I, you know, go proceed with that. but nothing final stages or anything remote role or is that uh yeah it's remote i mean this, whole time or is that a contract um it's a contract one yeah the um they don't have the fte.</w:t>
      </w:r>
    </w:p>
    <w:p>
      <w:pPr>
        <w:pStyle w:val="a2"/>
      </w:pPr>
      <w:r>
        <w:rPr>
          <w:b/>
          <w:bCs/>
        </w:rPr>
        <w:t xml:space="preserve">00:05:13 Brad M.</w:t>
      </w:r>
      <w:r>
        <w:br/>
      </w:r>
      <w:r>
        <w:t xml:space="preserve">roles they're they're in office now so awesome yeah sounds great thanks brad talk soon thanks</w:t>
      </w:r>
    </w:p>
    <w:sectPr w:rsidR="00275E2C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pos="780" w:val="left"/>
        </w:tabs>
        <w:ind w:hanging="360" w:hangingChars="200" w:left="780" w:leftChars="200"/>
      </w:pPr>
    </w:lvl>
  </w:abstractNum>
  <w:abstractNum w15:restartNumberingAfterBreak="0" w:abstractNumId="1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pos="780" w:val="left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2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pos="360" w:val="left"/>
        </w:tabs>
        <w:ind w:hanging="360" w:hangingChars="200" w:left="360"/>
      </w:pPr>
    </w:lvl>
  </w:abstractNum>
  <w:abstractNum w15:restartNumberingAfterBreak="0" w:abstractNumId="3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pos="360" w:val="left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925454790" w:numId="1">
    <w:abstractNumId w:val="0"/>
  </w:num>
  <w:num w16cid:durableId="1848398556" w:numId="2">
    <w:abstractNumId w:val="2"/>
  </w:num>
  <w:num w16cid:durableId="1840075167" w:numId="3">
    <w:abstractNumId w:val="3"/>
  </w:num>
  <w:num w16cid:durableId="1470247572" w:numId="4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1CC"/>
    <w:rsid w:val="F57A143E"/>
    <w:rsid w:val="FF53E7DD"/>
    <w:rsid w:val="00012906"/>
    <w:rsid w:val="000C1ABD"/>
    <w:rsid w:val="000D1E8A"/>
    <w:rsid w:val="000F3D3C"/>
    <w:rsid w:val="0011788E"/>
    <w:rsid w:val="00167011"/>
    <w:rsid w:val="001824E5"/>
    <w:rsid w:val="001A30C6"/>
    <w:rsid w:val="001B0185"/>
    <w:rsid w:val="001B2E68"/>
    <w:rsid w:val="00271600"/>
    <w:rsid w:val="00275E2C"/>
    <w:rsid w:val="00284976"/>
    <w:rsid w:val="00290063"/>
    <w:rsid w:val="002D5AAF"/>
    <w:rsid w:val="00315AC2"/>
    <w:rsid w:val="00337933"/>
    <w:rsid w:val="00353684"/>
    <w:rsid w:val="00365A06"/>
    <w:rsid w:val="00386B56"/>
    <w:rsid w:val="003E512C"/>
    <w:rsid w:val="003F6589"/>
    <w:rsid w:val="00402858"/>
    <w:rsid w:val="00455D51"/>
    <w:rsid w:val="004804EF"/>
    <w:rsid w:val="004B1E78"/>
    <w:rsid w:val="004D308B"/>
    <w:rsid w:val="00512CA9"/>
    <w:rsid w:val="005140DE"/>
    <w:rsid w:val="00515E7E"/>
    <w:rsid w:val="005641A8"/>
    <w:rsid w:val="005646E9"/>
    <w:rsid w:val="0057446D"/>
    <w:rsid w:val="00584C65"/>
    <w:rsid w:val="005C33F3"/>
    <w:rsid w:val="00605308"/>
    <w:rsid w:val="006203D4"/>
    <w:rsid w:val="006B04C2"/>
    <w:rsid w:val="007453A1"/>
    <w:rsid w:val="007535F6"/>
    <w:rsid w:val="00786E81"/>
    <w:rsid w:val="007938B8"/>
    <w:rsid w:val="008033E1"/>
    <w:rsid w:val="0085162E"/>
    <w:rsid w:val="00865C7C"/>
    <w:rsid w:val="00900CCC"/>
    <w:rsid w:val="00932E5F"/>
    <w:rsid w:val="00962302"/>
    <w:rsid w:val="00993CBA"/>
    <w:rsid w:val="009A3D3D"/>
    <w:rsid w:val="009E145E"/>
    <w:rsid w:val="00A21265"/>
    <w:rsid w:val="00A625F9"/>
    <w:rsid w:val="00A7127D"/>
    <w:rsid w:val="00A81885"/>
    <w:rsid w:val="00A82518"/>
    <w:rsid w:val="00A8796D"/>
    <w:rsid w:val="00AB1A36"/>
    <w:rsid w:val="00AC75E8"/>
    <w:rsid w:val="00AD4E46"/>
    <w:rsid w:val="00B221B6"/>
    <w:rsid w:val="00B34BC6"/>
    <w:rsid w:val="00B5019A"/>
    <w:rsid w:val="00BF11CC"/>
    <w:rsid w:val="00C1108E"/>
    <w:rsid w:val="00C14B89"/>
    <w:rsid w:val="00C865AB"/>
    <w:rsid w:val="00C9144D"/>
    <w:rsid w:val="00C94844"/>
    <w:rsid w:val="00DB673F"/>
    <w:rsid w:val="00E04222"/>
    <w:rsid w:val="00E07649"/>
    <w:rsid w:val="00E64F6C"/>
    <w:rsid w:val="00EC331D"/>
    <w:rsid w:val="00F15494"/>
    <w:rsid w:val="00F75CC4"/>
    <w:rsid w:val="00FC1DF5"/>
    <w:rsid w:val="00FC30D7"/>
    <w:rsid w:val="00FD44F7"/>
    <w:rsid w:val="00FE2A30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footnote text" w:qFormat="1" w:uiPriority="9" w:unhideWhenUsed="1"/>
    <w:lsdException w:name="Title" w:qFormat="1" w:uiPriority="10"/>
    <w:lsdException w:name="Default Paragraph Font" w:semiHidden="1" w:uiPriority="1" w:unhideWhenUsed="1"/>
    <w:lsdException w:name="Body Text" w:qFormat="1"/>
    <w:lsdException w:name="Subtitle" w:qFormat="1" w:uiPriority="11"/>
    <w:lsdException w:name="Date" w:qFormat="1"/>
    <w:lsdException w:name="Block Text" w:qFormat="1" w:uiPriority="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1" w:type="paragraph">
    <w:name w:val="Normal"/>
    <w:qFormat/>
    <w:pPr>
      <w:spacing w:after="200"/>
    </w:pPr>
    <w:rPr>
      <w:sz w:val="24"/>
      <w:szCs w:val="24"/>
      <w:lang w:eastAsia="en-US"/>
    </w:rPr>
  </w:style>
  <w:style w:styleId="1" w:type="paragraph">
    <w:name w:val="heading 1"/>
    <w:basedOn w:val="a1"/>
    <w:next w:val="a2"/>
    <w:link w:val="10"/>
    <w:uiPriority w:val="9"/>
    <w:qFormat/>
    <w:rsid w:val="00FC1DF5"/>
    <w:pPr>
      <w:spacing w:after="80" w:before="480"/>
      <w:outlineLvl w:val="0"/>
    </w:pPr>
    <w:rPr>
      <w:rFonts w:ascii="Arial" w:cs="Arial" w:eastAsia="Arial" w:hAnsi="Arial"/>
      <w:b/>
      <w:bCs/>
      <w:color w:themeColor="text1" w:val="000000"/>
      <w:sz w:val="44"/>
      <w:szCs w:val="40"/>
    </w:rPr>
  </w:style>
  <w:style w:styleId="21" w:type="paragraph">
    <w:name w:val="heading 2"/>
    <w:basedOn w:val="a1"/>
    <w:next w:val="a2"/>
    <w:link w:val="22"/>
    <w:uiPriority w:val="9"/>
    <w:semiHidden/>
    <w:unhideWhenUsed/>
    <w:qFormat/>
    <w:rsid w:val="00605308"/>
    <w:pPr>
      <w:spacing w:after="80" w:before="320" w:line="360" w:lineRule="auto"/>
      <w:outlineLvl w:val="1"/>
    </w:pPr>
    <w:rPr>
      <w:rFonts w:ascii="Arial" w:cs="Arial" w:eastAsia="Arial" w:hAnsi="Arial"/>
      <w:b/>
      <w:bCs/>
      <w:color w:themeColor="text1" w:val="000000"/>
      <w:sz w:val="32"/>
      <w:szCs w:val="32"/>
    </w:rPr>
  </w:style>
  <w:style w:styleId="3" w:type="paragraph">
    <w:name w:val="heading 3"/>
    <w:basedOn w:val="a1"/>
    <w:next w:val="a2"/>
    <w:link w:val="30"/>
    <w:uiPriority w:val="9"/>
    <w:semiHidden/>
    <w:unhideWhenUsed/>
    <w:qFormat/>
    <w:rsid w:val="00584C65"/>
    <w:pPr>
      <w:spacing w:after="40" w:before="100" w:line="360" w:lineRule="auto"/>
      <w:outlineLvl w:val="2"/>
    </w:pPr>
    <w:rPr>
      <w:rFonts w:ascii="Arial" w:cs="Arial" w:eastAsia="Arial" w:hAnsi="Arial"/>
      <w:b/>
      <w:bCs/>
      <w:color w:themeColor="text1" w:val="000000"/>
      <w:sz w:val="28"/>
      <w:szCs w:val="28"/>
    </w:rPr>
  </w:style>
  <w:style w:styleId="4" w:type="paragraph">
    <w:name w:val="heading 4"/>
    <w:basedOn w:val="a1"/>
    <w:next w:val="a2"/>
    <w:link w:val="40"/>
    <w:uiPriority w:val="9"/>
    <w:semiHidden/>
    <w:unhideWhenUsed/>
    <w:qFormat/>
    <w:pPr>
      <w:spacing w:after="40" w:before="80"/>
      <w:outlineLvl w:val="3"/>
    </w:pPr>
    <w:rPr>
      <w:rFonts w:ascii="Arial" w:cs="Arial" w:eastAsia="Arial" w:hAnsi="Arial"/>
      <w:b/>
      <w:color w:themeColor="text1" w:val="000000"/>
    </w:rPr>
  </w:style>
  <w:style w:styleId="5" w:type="paragraph">
    <w:name w:val="heading 5"/>
    <w:basedOn w:val="a1"/>
    <w:next w:val="a2"/>
    <w:link w:val="50"/>
    <w:uiPriority w:val="9"/>
    <w:semiHidden/>
    <w:unhideWhenUsed/>
    <w:qFormat/>
    <w:rsid w:val="00962302"/>
    <w:pPr>
      <w:spacing w:after="40" w:before="80"/>
      <w:outlineLvl w:val="4"/>
    </w:pPr>
    <w:rPr>
      <w:rFonts w:ascii="微软雅黑" w:cs="微软雅黑" w:eastAsia="Arial" w:hAnsi="微软雅黑"/>
      <w:color w:themeColor="text1" w:val="000000"/>
    </w:rPr>
  </w:style>
  <w:style w:styleId="6" w:type="paragraph">
    <w:name w:val="heading 6"/>
    <w:basedOn w:val="a1"/>
    <w:next w:val="a2"/>
    <w:link w:val="60"/>
    <w:uiPriority w:val="9"/>
    <w:semiHidden/>
    <w:unhideWhenUsed/>
    <w:qFormat/>
    <w:rsid w:val="00962302"/>
    <w:pPr>
      <w:spacing w:after="0" w:before="40"/>
      <w:outlineLvl w:val="5"/>
    </w:pPr>
    <w:rPr>
      <w:rFonts w:ascii="微软雅黑" w:cs="微软雅黑" w:eastAsia="Arial" w:hAnsi="微软雅黑"/>
      <w:color w:themeColor="text1" w:val="000000"/>
    </w:rPr>
  </w:style>
  <w:style w:styleId="7" w:type="paragraph">
    <w:name w:val="heading 7"/>
    <w:basedOn w:val="a1"/>
    <w:next w:val="a2"/>
    <w:link w:val="70"/>
    <w:uiPriority w:val="9"/>
    <w:semiHidden/>
    <w:unhideWhenUsed/>
    <w:qFormat/>
    <w:rsid w:val="00962302"/>
    <w:pPr>
      <w:spacing w:after="0" w:before="40"/>
      <w:outlineLvl w:val="6"/>
    </w:pPr>
    <w:rPr>
      <w:rFonts w:ascii="微软雅黑" w:cs="微软雅黑" w:eastAsia="Arial" w:hAnsi="微软雅黑"/>
      <w:color w:themeColor="text1" w:val="000000"/>
    </w:rPr>
  </w:style>
  <w:style w:styleId="8" w:type="paragraph">
    <w:name w:val="heading 8"/>
    <w:basedOn w:val="a1"/>
    <w:next w:val="a2"/>
    <w:link w:val="80"/>
    <w:uiPriority w:val="9"/>
    <w:semiHidden/>
    <w:unhideWhenUsed/>
    <w:qFormat/>
    <w:rsid w:val="00962302"/>
    <w:pPr>
      <w:spacing w:after="0"/>
      <w:outlineLvl w:val="7"/>
    </w:pPr>
    <w:rPr>
      <w:rFonts w:cstheme="majorBidi" w:eastAsia="Arial"/>
      <w:iCs/>
      <w:color w:themeColor="text1" w:val="000000"/>
    </w:rPr>
  </w:style>
  <w:style w:styleId="9" w:type="paragraph">
    <w:name w:val="heading 9"/>
    <w:basedOn w:val="a1"/>
    <w:next w:val="a2"/>
    <w:link w:val="90"/>
    <w:uiPriority w:val="9"/>
    <w:semiHidden/>
    <w:unhideWhenUsed/>
    <w:qFormat/>
    <w:pPr>
      <w:spacing w:after="0"/>
      <w:outlineLvl w:val="8"/>
    </w:pPr>
    <w:rPr>
      <w:rFonts w:cstheme="majorBidi" w:eastAsia="Arial"/>
      <w:color w:themeColor="text1" w:themeTint="D8" w:val="272727"/>
    </w:rPr>
  </w:style>
  <w:style w:default="1" w:styleId="a3" w:type="character">
    <w:name w:val="Default Paragraph Font"/>
    <w:uiPriority w:val="1"/>
    <w:semiHidden/>
    <w:unhideWhenUsed/>
  </w:style>
  <w:style w:default="1" w:styleId="a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5" w:type="numbering">
    <w:name w:val="No List"/>
    <w:uiPriority w:val="99"/>
    <w:semiHidden/>
    <w:unhideWhenUsed/>
  </w:style>
  <w:style w:styleId="a2" w:type="paragraph">
    <w:name w:val="Body Text"/>
    <w:basedOn w:val="a1"/>
    <w:qFormat/>
    <w:rsid w:val="00962302"/>
    <w:pPr>
      <w:spacing w:after="180" w:before="100"/>
    </w:pPr>
    <w:rPr>
      <w:rFonts w:ascii="Arial" w:cs="Arial" w:eastAsia="Arial" w:hAnsi="Arial"/>
      <w:color w:themeColor="text1" w:val="000000"/>
    </w:rPr>
  </w:style>
  <w:style w:styleId="2" w:type="paragraph">
    <w:name w:val="List Number 2"/>
    <w:basedOn w:val="a1"/>
    <w:pPr>
      <w:numPr>
        <w:numId w:val="1"/>
      </w:numPr>
      <w:contextualSpacing/>
    </w:pPr>
    <w:rPr>
      <w:rFonts w:ascii="Arial" w:cs="Arial" w:eastAsia="Arial" w:hAnsi="Arial"/>
    </w:rPr>
  </w:style>
  <w:style w:styleId="a" w:type="paragraph">
    <w:name w:val="List Number"/>
    <w:basedOn w:val="a1"/>
    <w:pPr>
      <w:numPr>
        <w:numId w:val="2"/>
      </w:numPr>
      <w:spacing w:line="360" w:lineRule="auto"/>
      <w:contextualSpacing/>
    </w:pPr>
    <w:rPr>
      <w:rFonts w:ascii="Arial" w:cs="Arial" w:eastAsia="Arial" w:hAnsi="Arial"/>
      <w:b/>
      <w:bCs/>
    </w:rPr>
  </w:style>
  <w:style w:styleId="a6" w:type="paragraph">
    <w:name w:val="caption"/>
    <w:basedOn w:val="a1"/>
    <w:link w:val="a7"/>
    <w:pPr>
      <w:spacing w:after="120"/>
    </w:pPr>
    <w:rPr>
      <w:i/>
    </w:rPr>
  </w:style>
  <w:style w:styleId="a0" w:type="paragraph">
    <w:name w:val="List Bullet"/>
    <w:basedOn w:val="a1"/>
    <w:rsid w:val="00A82518"/>
    <w:pPr>
      <w:numPr>
        <w:numId w:val="3"/>
      </w:numPr>
      <w:spacing w:before="200" w:line="360" w:lineRule="auto"/>
      <w:ind w:hanging="200" w:left="200"/>
      <w:contextualSpacing/>
    </w:pPr>
    <w:rPr>
      <w:rFonts w:ascii="Arial" w:cs="Arial" w:eastAsia="Arial" w:hAnsi="Arial"/>
      <w:b/>
      <w:bCs/>
    </w:rPr>
  </w:style>
  <w:style w:styleId="a8" w:type="paragraph">
    <w:name w:val="Block Text"/>
    <w:basedOn w:val="a2"/>
    <w:next w:val="a2"/>
    <w:uiPriority w:val="9"/>
    <w:unhideWhenUsed/>
    <w:qFormat/>
    <w:rsid w:val="00C94844"/>
    <w:pPr>
      <w:pBdr>
        <w:left w:color="D1D1D1" w:space="4" w:sz="24" w:themeColor="background2" w:themeShade="E6" w:val="single"/>
      </w:pBdr>
      <w:spacing w:after="100"/>
      <w:ind w:left="397" w:right="482"/>
    </w:pPr>
    <w:rPr>
      <w:color w:themeColor="background2" w:themeShade="80" w:val="747474"/>
    </w:rPr>
  </w:style>
  <w:style w:styleId="20" w:type="paragraph">
    <w:name w:val="List Bullet 2"/>
    <w:basedOn w:val="a1"/>
    <w:rsid w:val="00A82518"/>
    <w:pPr>
      <w:numPr>
        <w:numId w:val="4"/>
      </w:numPr>
      <w:spacing w:before="120" w:line="360" w:lineRule="auto"/>
      <w:ind w:hanging="200" w:left="400"/>
      <w:contextualSpacing/>
    </w:pPr>
    <w:rPr>
      <w:rFonts w:ascii="Arial" w:cs="Arial" w:eastAsia="Arial" w:hAnsi="Arial"/>
    </w:rPr>
  </w:style>
  <w:style w:styleId="a9" w:type="paragraph">
    <w:name w:val="Date"/>
    <w:next w:val="a2"/>
    <w:qFormat/>
    <w:pPr>
      <w:spacing w:after="200"/>
      <w:jc w:val="center"/>
    </w:pPr>
    <w:rPr>
      <w:rFonts w:eastAsia="Arial"/>
      <w:sz w:val="24"/>
      <w:szCs w:val="24"/>
      <w:lang w:eastAsia="en-US"/>
    </w:rPr>
  </w:style>
  <w:style w:styleId="aa" w:type="paragraph">
    <w:name w:val="Subtitle"/>
    <w:basedOn w:val="ab"/>
    <w:next w:val="a2"/>
    <w:link w:val="ac"/>
    <w:uiPriority w:val="11"/>
    <w:qFormat/>
    <w:rPr>
      <w:spacing w:val="15"/>
      <w:sz w:val="28"/>
      <w:szCs w:val="28"/>
    </w:rPr>
  </w:style>
  <w:style w:styleId="ab" w:type="paragraph">
    <w:name w:val="Title"/>
    <w:basedOn w:val="a1"/>
    <w:next w:val="a2"/>
    <w:link w:val="ad"/>
    <w:uiPriority w:val="10"/>
    <w:qFormat/>
    <w:pPr>
      <w:spacing w:after="80"/>
      <w:contextualSpacing/>
      <w:jc w:val="center"/>
    </w:pPr>
    <w:rPr>
      <w:rFonts w:ascii="Arial" w:cs="Arial" w:eastAsia="Arial" w:hAnsi="Arial"/>
      <w:spacing w:val="-10"/>
      <w:kern w:val="28"/>
      <w:sz w:val="56"/>
      <w:szCs w:val="56"/>
    </w:rPr>
  </w:style>
  <w:style w:styleId="ae" w:type="paragraph">
    <w:name w:val="footnote text"/>
    <w:basedOn w:val="a1"/>
    <w:uiPriority w:val="9"/>
    <w:unhideWhenUsed/>
    <w:qFormat/>
  </w:style>
  <w:style w:styleId="af" w:type="character">
    <w:name w:val="Hyperlink"/>
    <w:basedOn w:val="a3"/>
    <w:rsid w:val="00962302"/>
    <w:rPr>
      <w:b w:val="0"/>
      <w:i w:val="0"/>
      <w:color w:themeColor="text1" w:val="000000"/>
      <w:u w:val="none"/>
      <w:bdr w:color="auto" w:space="0" w:sz="0" w:val="none"/>
      <w:em w:val="none"/>
    </w:rPr>
  </w:style>
  <w:style w:customStyle="1" w:styleId="a7" w:type="character">
    <w:name w:val="题注 字符"/>
    <w:basedOn w:val="a3"/>
    <w:link w:val="a6"/>
  </w:style>
  <w:style w:styleId="af0" w:type="character">
    <w:name w:val="footnote reference"/>
    <w:basedOn w:val="a7"/>
    <w:rPr>
      <w:vertAlign w:val="superscript"/>
    </w:rPr>
  </w:style>
  <w:style w:customStyle="1" w:styleId="FirstParagraph" w:type="paragraph">
    <w:name w:val="First Paragraph"/>
    <w:basedOn w:val="a2"/>
    <w:next w:val="a2"/>
    <w:qFormat/>
    <w:rsid w:val="00962302"/>
    <w:pPr>
      <w:spacing w:before="240"/>
    </w:pPr>
  </w:style>
  <w:style w:customStyle="1" w:styleId="Compact" w:type="paragraph">
    <w:name w:val="Compact"/>
    <w:basedOn w:val="a2"/>
    <w:qFormat/>
    <w:pPr>
      <w:spacing w:after="36" w:before="36"/>
    </w:pPr>
  </w:style>
  <w:style w:customStyle="1" w:styleId="ad" w:type="character">
    <w:name w:val="标题 字符"/>
    <w:basedOn w:val="a3"/>
    <w:link w:val="ab"/>
    <w:uiPriority w:val="10"/>
    <w:rPr>
      <w:rFonts w:ascii="Arial" w:cs="Arial" w:eastAsia="Arial" w:hAnsi="Arial"/>
      <w:spacing w:val="-10"/>
      <w:kern w:val="28"/>
      <w:sz w:val="56"/>
      <w:szCs w:val="56"/>
    </w:rPr>
  </w:style>
  <w:style w:customStyle="1" w:styleId="ac" w:type="character">
    <w:name w:val="副标题 字符"/>
    <w:basedOn w:val="a3"/>
    <w:link w:val="aa"/>
    <w:uiPriority w:val="11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2"/>
    <w:qFormat/>
    <w:pPr>
      <w:spacing w:after="200"/>
      <w:jc w:val="center"/>
    </w:pPr>
    <w:rPr>
      <w:sz w:val="24"/>
      <w:szCs w:val="24"/>
      <w:lang w:eastAsia="en-US"/>
    </w:rPr>
  </w:style>
  <w:style w:customStyle="1" w:styleId="AbstractTitle" w:type="paragraph">
    <w:name w:val="Abstract Title"/>
    <w:basedOn w:val="a1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1"/>
    <w:next w:val="a2"/>
    <w:qFormat/>
    <w:pPr>
      <w:spacing w:after="300" w:before="100"/>
    </w:pPr>
    <w:rPr>
      <w:rFonts w:eastAsia="Arial"/>
      <w:sz w:val="20"/>
      <w:szCs w:val="20"/>
    </w:rPr>
  </w:style>
  <w:style w:customStyle="1" w:styleId="11" w:type="paragraph">
    <w:name w:val="书目1"/>
    <w:basedOn w:val="a1"/>
    <w:qFormat/>
  </w:style>
  <w:style w:customStyle="1" w:styleId="10" w:type="character">
    <w:name w:val="标题 1 字符"/>
    <w:basedOn w:val="a3"/>
    <w:link w:val="1"/>
    <w:uiPriority w:val="9"/>
    <w:rsid w:val="00FC1DF5"/>
    <w:rPr>
      <w:rFonts w:ascii="Arial" w:cs="Arial" w:eastAsia="Arial" w:hAnsi="Arial"/>
      <w:b/>
      <w:bCs/>
      <w:color w:themeColor="text1" w:val="000000"/>
      <w:sz w:val="44"/>
      <w:szCs w:val="40"/>
      <w:lang w:eastAsia="en-US"/>
    </w:rPr>
  </w:style>
  <w:style w:customStyle="1" w:styleId="22" w:type="character">
    <w:name w:val="标题 2 字符"/>
    <w:basedOn w:val="a3"/>
    <w:link w:val="21"/>
    <w:uiPriority w:val="9"/>
    <w:semiHidden/>
    <w:rsid w:val="00605308"/>
    <w:rPr>
      <w:rFonts w:ascii="Arial" w:cs="Arial" w:eastAsia="Arial" w:hAnsi="Arial"/>
      <w:b/>
      <w:bCs/>
      <w:color w:themeColor="text1" w:val="000000"/>
      <w:sz w:val="32"/>
      <w:szCs w:val="32"/>
      <w:lang w:eastAsia="en-US"/>
    </w:rPr>
  </w:style>
  <w:style w:customStyle="1" w:styleId="30" w:type="character">
    <w:name w:val="标题 3 字符"/>
    <w:basedOn w:val="a3"/>
    <w:link w:val="3"/>
    <w:uiPriority w:val="9"/>
    <w:semiHidden/>
    <w:rsid w:val="00584C65"/>
    <w:rPr>
      <w:rFonts w:ascii="Arial" w:cs="Arial" w:eastAsia="Arial" w:hAnsi="Arial"/>
      <w:b/>
      <w:bCs/>
      <w:color w:themeColor="text1" w:val="000000"/>
      <w:sz w:val="28"/>
      <w:szCs w:val="28"/>
      <w:lang w:eastAsia="en-US"/>
    </w:rPr>
  </w:style>
  <w:style w:customStyle="1" w:styleId="40" w:type="character">
    <w:name w:val="标题 4 字符"/>
    <w:basedOn w:val="a3"/>
    <w:link w:val="4"/>
    <w:uiPriority w:val="9"/>
    <w:semiHidden/>
    <w:rPr>
      <w:rFonts w:ascii="Arial" w:cs="Arial" w:eastAsia="Arial" w:hAnsi="Arial"/>
      <w:b/>
      <w:color w:themeColor="text1" w:val="000000"/>
      <w:sz w:val="24"/>
      <w:szCs w:val="24"/>
      <w:lang w:eastAsia="en-US"/>
    </w:rPr>
  </w:style>
  <w:style w:customStyle="1" w:styleId="50" w:type="character">
    <w:name w:val="标题 5 字符"/>
    <w:basedOn w:val="a3"/>
    <w:link w:val="5"/>
    <w:uiPriority w:val="9"/>
    <w:semiHidden/>
    <w:rsid w:val="00962302"/>
    <w:rPr>
      <w:rFonts w:ascii="微软雅黑" w:cs="微软雅黑" w:eastAsia="Arial" w:hAnsi="微软雅黑"/>
      <w:color w:themeColor="text1" w:val="000000"/>
      <w:sz w:val="24"/>
      <w:szCs w:val="24"/>
      <w:lang w:eastAsia="en-US"/>
    </w:rPr>
  </w:style>
  <w:style w:customStyle="1" w:styleId="60" w:type="character">
    <w:name w:val="标题 6 字符"/>
    <w:basedOn w:val="a3"/>
    <w:link w:val="6"/>
    <w:uiPriority w:val="9"/>
    <w:semiHidden/>
    <w:rsid w:val="00962302"/>
    <w:rPr>
      <w:rFonts w:ascii="微软雅黑" w:cs="微软雅黑" w:eastAsia="Arial" w:hAnsi="微软雅黑"/>
      <w:color w:themeColor="text1" w:val="000000"/>
      <w:sz w:val="24"/>
      <w:szCs w:val="24"/>
      <w:lang w:eastAsia="en-US"/>
    </w:rPr>
  </w:style>
  <w:style w:customStyle="1" w:styleId="70" w:type="character">
    <w:name w:val="标题 7 字符"/>
    <w:basedOn w:val="a3"/>
    <w:link w:val="7"/>
    <w:uiPriority w:val="9"/>
    <w:semiHidden/>
    <w:rsid w:val="00962302"/>
    <w:rPr>
      <w:rFonts w:ascii="微软雅黑" w:cs="微软雅黑" w:eastAsia="Arial" w:hAnsi="微软雅黑"/>
      <w:color w:themeColor="text1" w:val="000000"/>
      <w:sz w:val="24"/>
      <w:szCs w:val="24"/>
      <w:lang w:eastAsia="en-US"/>
    </w:rPr>
  </w:style>
  <w:style w:customStyle="1" w:styleId="80" w:type="character">
    <w:name w:val="标题 8 字符"/>
    <w:basedOn w:val="a3"/>
    <w:link w:val="8"/>
    <w:uiPriority w:val="9"/>
    <w:semiHidden/>
    <w:rsid w:val="00962302"/>
    <w:rPr>
      <w:rFonts w:cstheme="majorBidi" w:eastAsia="Arial"/>
      <w:iCs/>
      <w:color w:themeColor="text1" w:val="000000"/>
      <w:sz w:val="24"/>
      <w:szCs w:val="24"/>
      <w:lang w:eastAsia="en-US"/>
    </w:rPr>
  </w:style>
  <w:style w:customStyle="1" w:styleId="90" w:type="character">
    <w:name w:val="标题 9 字符"/>
    <w:basedOn w:val="a3"/>
    <w:link w:val="9"/>
    <w:uiPriority w:val="9"/>
    <w:semiHidden/>
    <w:rPr>
      <w:rFonts w:cstheme="majorBidi" w:eastAsia="Arial"/>
      <w:color w:themeColor="text1" w:themeTint="D8" w:val="272727"/>
      <w:sz w:val="24"/>
      <w:szCs w:val="24"/>
      <w:lang w:eastAsia="en-US"/>
    </w:rPr>
  </w:style>
  <w:style w:customStyle="1" w:styleId="FootnoteBlockText" w:type="paragraph">
    <w:name w:val="Footnote Block Text"/>
    <w:basedOn w:val="ae"/>
    <w:next w:val="a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1"/>
    <w:next w:val="Definition"/>
    <w:pPr>
      <w:spacing w:after="0"/>
    </w:pPr>
    <w:rPr>
      <w:rFonts w:eastAsia="Arial"/>
    </w:rPr>
  </w:style>
  <w:style w:customStyle="1" w:styleId="Definition" w:type="paragraph">
    <w:name w:val="Definition"/>
    <w:basedOn w:val="a1"/>
    <w:rsid w:val="00962302"/>
    <w:rPr>
      <w:color w:themeColor="text1" w:val="000000"/>
    </w:rPr>
  </w:style>
  <w:style w:customStyle="1" w:styleId="TableCaption" w:type="paragraph">
    <w:name w:val="Table Caption"/>
    <w:basedOn w:val="a6"/>
  </w:style>
  <w:style w:customStyle="1" w:styleId="ImageCaption" w:type="paragraph">
    <w:name w:val="Image Caption"/>
    <w:basedOn w:val="a6"/>
  </w:style>
  <w:style w:customStyle="1" w:styleId="Figure" w:type="paragraph">
    <w:name w:val="Figure"/>
    <w:basedOn w:val="a1"/>
  </w:style>
  <w:style w:customStyle="1" w:styleId="CaptionedFigure" w:type="paragraph">
    <w:name w:val="Captioned Figure"/>
    <w:basedOn w:val="Figure"/>
    <w:pPr>
      <w:keepNext/>
    </w:pPr>
  </w:style>
  <w:style w:customStyle="1" w:styleId="VerbatimChar" w:type="character">
    <w:name w:val="Verbatim Char"/>
    <w:basedOn w:val="a7"/>
    <w:link w:val="SourceCode"/>
    <w:rsid w:val="00FE2A30"/>
    <w:rPr>
      <w:rFonts w:ascii="Consolas" w:cs="Times New Roman (正文 CS 字体)" w:eastAsia="Arial" w:hAnsi="Consolas"/>
      <w:sz w:val="22"/>
      <w:shd w:color="auto" w:fill="F2F2F2" w:themeFill="background1" w:themeFillShade="F2" w:val="clear"/>
    </w:rPr>
  </w:style>
  <w:style w:customStyle="1" w:styleId="SectionNumber" w:type="character">
    <w:name w:val="Section Number"/>
    <w:basedOn w:val="a7"/>
  </w:style>
  <w:style w:customStyle="1" w:styleId="TOC1" w:type="paragraph">
    <w:name w:val="TOC 标题1"/>
    <w:basedOn w:val="1"/>
    <w:next w:val="a2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color w:themeColor="accent1" w:themeShade="BF" w:val="0F4761"/>
    </w:rPr>
  </w:style>
  <w:style w:customStyle="1" w:styleId="SourceCode" w:type="paragraph">
    <w:name w:val="Source Code"/>
    <w:link w:val="VerbatimChar"/>
    <w:rsid w:val="00FE2A30"/>
    <w:pPr>
      <w:shd w:color="auto" w:fill="F2F2F2" w:themeFill="background1" w:themeFillShade="F2" w:val="clear"/>
      <w:wordWrap w:val="0"/>
      <w:spacing w:after="100" w:afterLines="100" w:before="100" w:beforeLines="100"/>
    </w:pPr>
    <w:rPr>
      <w:rFonts w:ascii="Consolas" w:cs="Times New Roman (正文 CS 字体)" w:eastAsia="Arial" w:hAnsi="Consolas"/>
      <w:sz w:val="22"/>
    </w:rPr>
  </w:style>
  <w:style w:styleId="af1" w:type="character">
    <w:name w:val="FollowedHyperlink"/>
    <w:basedOn w:val="a3"/>
    <w:rsid w:val="0011788E"/>
    <w:rPr>
      <w:color w:themeColor="followedHyperlink" w:val="96607D"/>
      <w:u w:val="single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2025-09-13T23:22:00Z</dcterms:created>
  <dcterms:modified xsi:type="dcterms:W3CDTF">2025-09-13T23:22:00Z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